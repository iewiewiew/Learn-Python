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张艺兴,123,男,其它信息</w:t>
      </w:r>
    </w:p>
    <w:sectPr w:rsidR="00FC693F" w:rsidRPr="0006063C" w:rsidSect="00034616">
      <w:pgSz w:w="12240" w:h="15840"/>
      <w:pgMar w:top="736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