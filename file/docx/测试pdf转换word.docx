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58"/>
        <w:ind w:left="0" w:right="0"/>
      </w:pPr>
    </w:p>
    <w:p>
      <w:pPr>
        <w:autoSpaceDN w:val="0"/>
        <w:autoSpaceDE w:val="0"/>
        <w:widowControl/>
        <w:spacing w:line="206" w:lineRule="auto" w:before="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44"/>
        </w:rPr>
        <w:t>测试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 pdf</w:t>
      </w:r>
      <w:r>
        <w:rPr>
          <w:rFonts w:ascii="SimSun" w:hAnsi="SimSun" w:eastAsia="SimSun"/>
          <w:b w:val="0"/>
          <w:i w:val="0"/>
          <w:color w:val="000000"/>
          <w:sz w:val="44"/>
        </w:rPr>
        <w:t xml:space="preserve"> 转换为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 word--------</w:t>
      </w:r>
      <w:r>
        <w:rPr>
          <w:rFonts w:ascii="SimSun" w:hAnsi="SimSun" w:eastAsia="SimSun"/>
          <w:b w:val="0"/>
          <w:i w:val="0"/>
          <w:color w:val="000000"/>
          <w:sz w:val="44"/>
        </w:rPr>
        <w:t>啦啦啦啦啦</w:t>
      </w:r>
    </w:p>
    <w:sectPr w:rsidR="00FC693F" w:rsidRPr="0006063C" w:rsidSect="00034616">
      <w:pgSz w:w="11906" w:h="16838"/>
      <w:pgMar w:top="1078" w:right="1440" w:bottom="1440" w:left="1440" w:header="720" w:footer="720" w:gutter="0"/>
      <w:cols w:space="720" w:num="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